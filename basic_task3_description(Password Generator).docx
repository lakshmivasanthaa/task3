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54FA6B">
      <w:pPr>
        <w:pStyle w:val="2"/>
        <w:keepNext w:val="0"/>
        <w:keepLines w:val="0"/>
        <w:widowControl/>
        <w:suppressLineNumbers w:val="0"/>
        <w:rPr>
          <w:rFonts w:hint="default" w:ascii="Calibri" w:hAnsi="Calibri" w:cs="Calibri"/>
        </w:rPr>
      </w:pPr>
      <w:r>
        <w:rPr>
          <w:rFonts w:hint="default" w:ascii="Calibri" w:hAnsi="Calibri" w:cs="Calibri"/>
        </w:rPr>
        <w:t>Password Generator</w:t>
      </w:r>
    </w:p>
    <w:p w14:paraId="25E5DAC8">
      <w:pPr>
        <w:pStyle w:val="3"/>
        <w:keepNext w:val="0"/>
        <w:keepLines w:val="0"/>
        <w:widowControl/>
        <w:suppressLineNumbers w:val="0"/>
        <w:rPr>
          <w:rFonts w:hint="default" w:ascii="Calibri" w:hAnsi="Calibri" w:cs="Calibri"/>
          <w:lang w:val="en-US"/>
        </w:rPr>
      </w:pPr>
      <w:r>
        <w:rPr>
          <w:rFonts w:hint="default" w:ascii="Calibri" w:hAnsi="Calibri" w:cs="Calibri"/>
          <w:u w:val="single"/>
        </w:rPr>
        <w:t>Overview</w:t>
      </w:r>
      <w:r>
        <w:rPr>
          <w:rFonts w:hint="default" w:ascii="Calibri" w:hAnsi="Calibri" w:cs="Calibri"/>
          <w:lang w:val="en-US"/>
        </w:rPr>
        <w:t xml:space="preserve"> :</w:t>
      </w:r>
    </w:p>
    <w:p w14:paraId="3F61FAEE">
      <w:pPr>
        <w:pStyle w:val="85"/>
        <w:keepNext w:val="0"/>
        <w:keepLines w:val="0"/>
        <w:widowControl/>
        <w:suppressLineNumbers w:val="0"/>
        <w:rPr>
          <w:rFonts w:hint="default" w:ascii="Calibri" w:hAnsi="Calibri" w:cs="Calibri"/>
        </w:rPr>
      </w:pPr>
      <w:r>
        <w:rPr>
          <w:rFonts w:hint="default" w:ascii="Calibri" w:hAnsi="Calibri" w:cs="Calibri"/>
        </w:rPr>
        <w:t>The Password Generator is a command-line application that generates random passwords based on user-specified lengths. Each password is created using lowercase letters and is modified to include at least one number and one uppercase letter. This project demonstrates the use of loops, user input handling, string manipulation, and random number generation.</w:t>
      </w:r>
    </w:p>
    <w:p w14:paraId="535FC70E">
      <w:pPr>
        <w:pStyle w:val="3"/>
        <w:keepNext w:val="0"/>
        <w:keepLines w:val="0"/>
        <w:widowControl/>
        <w:suppressLineNumbers w:val="0"/>
        <w:rPr>
          <w:rFonts w:hint="default" w:ascii="Calibri" w:hAnsi="Calibri" w:cs="Calibri"/>
          <w:lang w:val="en-US"/>
        </w:rPr>
      </w:pPr>
      <w:r>
        <w:rPr>
          <w:rFonts w:hint="default" w:ascii="Calibri" w:hAnsi="Calibri" w:cs="Calibri"/>
          <w:u w:val="single"/>
        </w:rPr>
        <w:t>Features</w:t>
      </w:r>
      <w:r>
        <w:rPr>
          <w:rFonts w:hint="default" w:ascii="Calibri" w:hAnsi="Calibri" w:cs="Calibri"/>
          <w:lang w:val="en-US"/>
        </w:rPr>
        <w:t xml:space="preserve"> :</w:t>
      </w:r>
    </w:p>
    <w:p w14:paraId="00A57FE8">
      <w:pPr>
        <w:keepNext w:val="0"/>
        <w:keepLines w:val="0"/>
        <w:widowControl/>
        <w:numPr>
          <w:ilvl w:val="0"/>
          <w:numId w:val="11"/>
        </w:numPr>
        <w:suppressLineNumbers w:val="0"/>
        <w:spacing w:before="0" w:beforeAutospacing="1" w:after="0" w:afterAutospacing="1"/>
        <w:ind w:left="720" w:hanging="360"/>
        <w:rPr>
          <w:rFonts w:hint="default" w:ascii="Calibri" w:hAnsi="Calibri" w:cs="Calibri"/>
        </w:rPr>
      </w:pPr>
      <w:r>
        <w:rPr>
          <w:rStyle w:val="92"/>
          <w:rFonts w:hint="default" w:ascii="Calibri" w:hAnsi="Calibri" w:cs="Calibri"/>
        </w:rPr>
        <w:t>User Input for Number of Passwords</w:t>
      </w:r>
      <w:r>
        <w:rPr>
          <w:rFonts w:hint="default" w:ascii="Calibri" w:hAnsi="Calibri" w:cs="Calibri"/>
        </w:rPr>
        <w:t>: The user specifies how many passwords to generate.</w:t>
      </w:r>
    </w:p>
    <w:p w14:paraId="1585C97A">
      <w:pPr>
        <w:keepNext w:val="0"/>
        <w:keepLines w:val="0"/>
        <w:widowControl/>
        <w:numPr>
          <w:ilvl w:val="0"/>
          <w:numId w:val="11"/>
        </w:numPr>
        <w:suppressLineNumbers w:val="0"/>
        <w:spacing w:before="0" w:beforeAutospacing="1" w:after="0" w:afterAutospacing="1"/>
        <w:ind w:left="720" w:hanging="360"/>
        <w:rPr>
          <w:rFonts w:hint="default" w:ascii="Calibri" w:hAnsi="Calibri" w:cs="Calibri"/>
        </w:rPr>
      </w:pPr>
      <w:r>
        <w:rPr>
          <w:rStyle w:val="92"/>
          <w:rFonts w:hint="default" w:ascii="Calibri" w:hAnsi="Calibri" w:cs="Calibri"/>
        </w:rPr>
        <w:t>User Input for Password Lengths</w:t>
      </w:r>
      <w:r>
        <w:rPr>
          <w:rFonts w:hint="default" w:ascii="Calibri" w:hAnsi="Calibri" w:cs="Calibri"/>
        </w:rPr>
        <w:t>: The user provides the desired length for each password, with a minimum length constraint.</w:t>
      </w:r>
    </w:p>
    <w:p w14:paraId="631AAC25">
      <w:pPr>
        <w:keepNext w:val="0"/>
        <w:keepLines w:val="0"/>
        <w:widowControl/>
        <w:numPr>
          <w:ilvl w:val="0"/>
          <w:numId w:val="11"/>
        </w:numPr>
        <w:suppressLineNumbers w:val="0"/>
        <w:spacing w:before="0" w:beforeAutospacing="1" w:after="0" w:afterAutospacing="1"/>
        <w:ind w:left="720" w:hanging="360"/>
        <w:rPr>
          <w:rFonts w:hint="default" w:ascii="Calibri" w:hAnsi="Calibri" w:cs="Calibri"/>
        </w:rPr>
      </w:pPr>
      <w:r>
        <w:rPr>
          <w:rStyle w:val="92"/>
          <w:rFonts w:hint="default" w:ascii="Calibri" w:hAnsi="Calibri" w:cs="Calibri"/>
        </w:rPr>
        <w:t>Random Password Generation</w:t>
      </w:r>
      <w:r>
        <w:rPr>
          <w:rFonts w:hint="default" w:ascii="Calibri" w:hAnsi="Calibri" w:cs="Calibri"/>
        </w:rPr>
        <w:t>: Generates passwords with random lowercase letters.</w:t>
      </w:r>
    </w:p>
    <w:p w14:paraId="48439684">
      <w:pPr>
        <w:keepNext w:val="0"/>
        <w:keepLines w:val="0"/>
        <w:widowControl/>
        <w:numPr>
          <w:ilvl w:val="0"/>
          <w:numId w:val="11"/>
        </w:numPr>
        <w:suppressLineNumbers w:val="0"/>
        <w:spacing w:before="0" w:beforeAutospacing="1" w:after="0" w:afterAutospacing="1"/>
        <w:ind w:left="720" w:hanging="360"/>
        <w:rPr>
          <w:rFonts w:hint="default" w:ascii="Calibri" w:hAnsi="Calibri" w:cs="Calibri"/>
        </w:rPr>
      </w:pPr>
      <w:r>
        <w:rPr>
          <w:rStyle w:val="92"/>
          <w:rFonts w:hint="default" w:ascii="Calibri" w:hAnsi="Calibri" w:cs="Calibri"/>
        </w:rPr>
        <w:t>Password Modification</w:t>
      </w:r>
      <w:r>
        <w:rPr>
          <w:rFonts w:hint="default" w:ascii="Calibri" w:hAnsi="Calibri" w:cs="Calibri"/>
        </w:rPr>
        <w:t>: Ensures that each password contains at least one number and one uppercase letter.</w:t>
      </w:r>
    </w:p>
    <w:p w14:paraId="4B7E8AAA">
      <w:pPr>
        <w:keepNext w:val="0"/>
        <w:keepLines w:val="0"/>
        <w:widowControl/>
        <w:numPr>
          <w:ilvl w:val="0"/>
          <w:numId w:val="11"/>
        </w:numPr>
        <w:suppressLineNumbers w:val="0"/>
        <w:spacing w:before="0" w:beforeAutospacing="1" w:after="0" w:afterAutospacing="1"/>
        <w:ind w:left="720" w:hanging="360"/>
        <w:rPr>
          <w:rFonts w:hint="default" w:ascii="Calibri" w:hAnsi="Calibri" w:cs="Calibri"/>
        </w:rPr>
      </w:pPr>
      <w:r>
        <w:rPr>
          <w:rStyle w:val="92"/>
          <w:rFonts w:hint="default" w:ascii="Calibri" w:hAnsi="Calibri" w:cs="Calibri"/>
        </w:rPr>
        <w:t>Display Generated Passwords</w:t>
      </w:r>
      <w:r>
        <w:rPr>
          <w:rFonts w:hint="default" w:ascii="Calibri" w:hAnsi="Calibri" w:cs="Calibri"/>
        </w:rPr>
        <w:t>: Displays the generated passwords to the user.</w:t>
      </w:r>
    </w:p>
    <w:p w14:paraId="7A291975">
      <w:pPr>
        <w:pStyle w:val="3"/>
        <w:keepNext w:val="0"/>
        <w:keepLines w:val="0"/>
        <w:widowControl/>
        <w:suppressLineNumbers w:val="0"/>
        <w:rPr>
          <w:rFonts w:hint="default" w:ascii="Calibri" w:hAnsi="Calibri" w:cs="Calibri"/>
        </w:rPr>
      </w:pPr>
      <w:r>
        <w:rPr>
          <w:rFonts w:hint="default" w:ascii="Calibri" w:hAnsi="Calibri" w:cs="Calibri"/>
        </w:rPr>
        <w:t>Code Description</w:t>
      </w:r>
    </w:p>
    <w:p w14:paraId="4318BA46">
      <w:pPr>
        <w:pStyle w:val="4"/>
        <w:keepNext w:val="0"/>
        <w:keepLines w:val="0"/>
        <w:widowControl/>
        <w:suppressLineNumbers w:val="0"/>
        <w:rPr>
          <w:rFonts w:hint="default" w:ascii="Calibri" w:hAnsi="Calibri" w:cs="Calibri"/>
          <w:lang w:val="en-US"/>
        </w:rPr>
      </w:pPr>
      <w:r>
        <w:rPr>
          <w:rFonts w:hint="default" w:ascii="Calibri" w:hAnsi="Calibri" w:cs="Calibri"/>
          <w:u w:val="single"/>
        </w:rPr>
        <w:t>Imports</w:t>
      </w:r>
      <w:r>
        <w:rPr>
          <w:rFonts w:hint="default" w:ascii="Calibri" w:hAnsi="Calibri" w:cs="Calibri"/>
          <w:lang w:val="en-US"/>
        </w:rPr>
        <w:t xml:space="preserve"> :</w:t>
      </w:r>
    </w:p>
    <w:p w14:paraId="28728637">
      <w:pPr>
        <w:keepNext w:val="0"/>
        <w:keepLines w:val="0"/>
        <w:widowControl/>
        <w:numPr>
          <w:ilvl w:val="0"/>
          <w:numId w:val="12"/>
        </w:numPr>
        <w:suppressLineNumbers w:val="0"/>
        <w:spacing w:before="0" w:beforeAutospacing="1" w:after="0" w:afterAutospacing="1"/>
        <w:ind w:left="720" w:hanging="360"/>
        <w:rPr>
          <w:rFonts w:hint="default" w:ascii="Calibri" w:hAnsi="Calibri" w:cs="Calibri"/>
        </w:rPr>
      </w:pPr>
      <w:r>
        <w:rPr>
          <w:rStyle w:val="44"/>
          <w:rFonts w:hint="default" w:ascii="Calibri" w:hAnsi="Calibri" w:cs="Calibri"/>
        </w:rPr>
        <w:t>import random</w:t>
      </w:r>
      <w:r>
        <w:rPr>
          <w:rFonts w:hint="default" w:ascii="Calibri" w:hAnsi="Calibri" w:cs="Calibri"/>
        </w:rPr>
        <w:t>: Imports the random module to facilitate random selection of letters and numbers.</w:t>
      </w:r>
    </w:p>
    <w:p w14:paraId="2D49615D">
      <w:pPr>
        <w:pStyle w:val="4"/>
        <w:keepNext w:val="0"/>
        <w:keepLines w:val="0"/>
        <w:widowControl/>
        <w:suppressLineNumbers w:val="0"/>
        <w:rPr>
          <w:rFonts w:hint="default" w:ascii="Calibri" w:hAnsi="Calibri" w:cs="Calibri"/>
          <w:lang w:val="en-US"/>
        </w:rPr>
      </w:pPr>
      <w:r>
        <w:rPr>
          <w:rFonts w:hint="default" w:ascii="Calibri" w:hAnsi="Calibri" w:cs="Calibri"/>
          <w:u w:val="single"/>
        </w:rPr>
        <w:t>Functions</w:t>
      </w:r>
      <w:r>
        <w:rPr>
          <w:rFonts w:hint="default" w:ascii="Calibri" w:hAnsi="Calibri" w:cs="Calibri"/>
          <w:lang w:val="en-US"/>
        </w:rPr>
        <w:t xml:space="preserve"> :</w:t>
      </w:r>
    </w:p>
    <w:p w14:paraId="6C89D0DE">
      <w:pPr>
        <w:pStyle w:val="85"/>
        <w:keepNext w:val="0"/>
        <w:keepLines w:val="0"/>
        <w:widowControl/>
        <w:numPr>
          <w:ilvl w:val="0"/>
          <w:numId w:val="13"/>
        </w:numPr>
        <w:suppressLineNumbers w:val="0"/>
        <w:ind w:left="720"/>
        <w:rPr>
          <w:rFonts w:hint="default" w:ascii="Calibri" w:hAnsi="Calibri" w:cs="Calibri"/>
        </w:rPr>
      </w:pPr>
      <w:r>
        <w:rPr>
          <w:rStyle w:val="92"/>
          <w:rFonts w:hint="default" w:ascii="Calibri" w:hAnsi="Calibri" w:cs="Calibri"/>
        </w:rPr>
        <w:t>generatePassword(pwlength)</w:t>
      </w:r>
    </w:p>
    <w:p w14:paraId="7B6B5C36">
      <w:pPr>
        <w:keepNext w:val="0"/>
        <w:keepLines w:val="0"/>
        <w:widowControl/>
        <w:numPr>
          <w:ilvl w:val="1"/>
          <w:numId w:val="14"/>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Generates a list of passwords based on the specified lengths.</w:t>
      </w:r>
    </w:p>
    <w:p w14:paraId="5BC724E2">
      <w:pPr>
        <w:keepNext w:val="0"/>
        <w:keepLines w:val="0"/>
        <w:widowControl/>
        <w:numPr>
          <w:ilvl w:val="1"/>
          <w:numId w:val="14"/>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Initializes the alphabet with lowercase letters.</w:t>
      </w:r>
    </w:p>
    <w:p w14:paraId="3E71C1E1">
      <w:pPr>
        <w:keepNext w:val="0"/>
        <w:keepLines w:val="0"/>
        <w:widowControl/>
        <w:numPr>
          <w:ilvl w:val="1"/>
          <w:numId w:val="14"/>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Iterates over the desired password lengths and creates passwords.</w:t>
      </w:r>
    </w:p>
    <w:p w14:paraId="35F77870">
      <w:pPr>
        <w:keepNext w:val="0"/>
        <w:keepLines w:val="0"/>
        <w:widowControl/>
        <w:numPr>
          <w:ilvl w:val="1"/>
          <w:numId w:val="14"/>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 xml:space="preserve">Calls </w:t>
      </w:r>
      <w:r>
        <w:rPr>
          <w:rStyle w:val="44"/>
          <w:rFonts w:hint="default" w:ascii="Calibri" w:hAnsi="Calibri" w:cs="Calibri"/>
        </w:rPr>
        <w:t>replaceWithNumber()</w:t>
      </w:r>
      <w:r>
        <w:rPr>
          <w:rFonts w:hint="default" w:ascii="Calibri" w:hAnsi="Calibri" w:cs="Calibri"/>
        </w:rPr>
        <w:t xml:space="preserve"> to insert at least one random number into the password.</w:t>
      </w:r>
    </w:p>
    <w:p w14:paraId="02383A0F">
      <w:pPr>
        <w:keepNext w:val="0"/>
        <w:keepLines w:val="0"/>
        <w:widowControl/>
        <w:numPr>
          <w:ilvl w:val="1"/>
          <w:numId w:val="14"/>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 xml:space="preserve">Calls </w:t>
      </w:r>
      <w:r>
        <w:rPr>
          <w:rStyle w:val="44"/>
          <w:rFonts w:hint="default" w:ascii="Calibri" w:hAnsi="Calibri" w:cs="Calibri"/>
        </w:rPr>
        <w:t>replaceWithUppercaseLetter()</w:t>
      </w:r>
      <w:r>
        <w:rPr>
          <w:rFonts w:hint="default" w:ascii="Calibri" w:hAnsi="Calibri" w:cs="Calibri"/>
        </w:rPr>
        <w:t xml:space="preserve"> to capitalize at least one letter in the password.</w:t>
      </w:r>
    </w:p>
    <w:p w14:paraId="5BC24757">
      <w:pPr>
        <w:keepNext w:val="0"/>
        <w:keepLines w:val="0"/>
        <w:widowControl/>
        <w:numPr>
          <w:ilvl w:val="1"/>
          <w:numId w:val="14"/>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Returns the list of generated passwords.</w:t>
      </w:r>
    </w:p>
    <w:p w14:paraId="217593C9">
      <w:pPr>
        <w:pStyle w:val="85"/>
        <w:keepNext w:val="0"/>
        <w:keepLines w:val="0"/>
        <w:widowControl/>
        <w:numPr>
          <w:ilvl w:val="0"/>
          <w:numId w:val="13"/>
        </w:numPr>
        <w:suppressLineNumbers w:val="0"/>
        <w:ind w:left="720" w:leftChars="0" w:firstLine="0" w:firstLineChars="0"/>
        <w:rPr>
          <w:rFonts w:hint="default" w:ascii="Calibri" w:hAnsi="Calibri" w:cs="Calibri"/>
        </w:rPr>
      </w:pPr>
      <w:r>
        <w:rPr>
          <w:rStyle w:val="92"/>
          <w:rFonts w:hint="default" w:ascii="Calibri" w:hAnsi="Calibri" w:cs="Calibri"/>
        </w:rPr>
        <w:t>replaceWithNumber(pword)</w:t>
      </w:r>
    </w:p>
    <w:p w14:paraId="54B28F55">
      <w:pPr>
        <w:keepNext w:val="0"/>
        <w:keepLines w:val="0"/>
        <w:widowControl/>
        <w:numPr>
          <w:ilvl w:val="1"/>
          <w:numId w:val="12"/>
        </w:numPr>
        <w:suppressLineNumbers w:val="0"/>
        <w:spacing w:before="0" w:beforeAutospacing="1" w:after="0" w:afterAutospacing="1"/>
        <w:ind w:left="1440" w:hanging="360"/>
        <w:rPr>
          <w:rFonts w:hint="default" w:ascii="Calibri" w:hAnsi="Calibri" w:cs="Calibri"/>
        </w:rPr>
      </w:pPr>
      <w:r>
        <w:rPr>
          <w:rFonts w:hint="default" w:ascii="Calibri" w:hAnsi="Calibri" w:cs="Calibri"/>
        </w:rPr>
        <w:t>Replaces one or two characters in the first half of the password with random digits.</w:t>
      </w:r>
    </w:p>
    <w:p w14:paraId="29B56399">
      <w:pPr>
        <w:keepNext w:val="0"/>
        <w:keepLines w:val="0"/>
        <w:widowControl/>
        <w:numPr>
          <w:ilvl w:val="1"/>
          <w:numId w:val="12"/>
        </w:numPr>
        <w:suppressLineNumbers w:val="0"/>
        <w:spacing w:before="0" w:beforeAutospacing="1" w:after="0" w:afterAutospacing="1"/>
        <w:ind w:left="1440" w:hanging="360"/>
        <w:rPr>
          <w:rFonts w:hint="default" w:ascii="Calibri" w:hAnsi="Calibri" w:cs="Calibri"/>
        </w:rPr>
      </w:pPr>
      <w:r>
        <w:rPr>
          <w:rFonts w:hint="default" w:ascii="Calibri" w:hAnsi="Calibri" w:cs="Calibri"/>
        </w:rPr>
        <w:t>Takes a password string as input and returns the modified password.</w:t>
      </w:r>
    </w:p>
    <w:p w14:paraId="656392AB">
      <w:pPr>
        <w:pStyle w:val="85"/>
        <w:keepNext w:val="0"/>
        <w:keepLines w:val="0"/>
        <w:widowControl/>
        <w:numPr>
          <w:ilvl w:val="0"/>
          <w:numId w:val="13"/>
        </w:numPr>
        <w:suppressLineNumbers w:val="0"/>
        <w:ind w:left="720" w:leftChars="0" w:firstLine="0" w:firstLineChars="0"/>
        <w:rPr>
          <w:rFonts w:hint="default" w:ascii="Calibri" w:hAnsi="Calibri" w:cs="Calibri"/>
        </w:rPr>
      </w:pPr>
      <w:r>
        <w:rPr>
          <w:rStyle w:val="92"/>
          <w:rFonts w:hint="default" w:ascii="Calibri" w:hAnsi="Calibri" w:cs="Calibri"/>
        </w:rPr>
        <w:t>replaceWithUppercaseLetter(pword)</w:t>
      </w:r>
    </w:p>
    <w:p w14:paraId="04E37CE6">
      <w:pPr>
        <w:keepNext w:val="0"/>
        <w:keepLines w:val="0"/>
        <w:widowControl/>
        <w:numPr>
          <w:ilvl w:val="1"/>
          <w:numId w:val="15"/>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Capitalizes one or two characters in the second half of the password.</w:t>
      </w:r>
    </w:p>
    <w:p w14:paraId="0C1F52D8">
      <w:pPr>
        <w:keepNext w:val="0"/>
        <w:keepLines w:val="0"/>
        <w:widowControl/>
        <w:numPr>
          <w:ilvl w:val="1"/>
          <w:numId w:val="15"/>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Takes a password string as input and returns the modified password.</w:t>
      </w:r>
    </w:p>
    <w:p w14:paraId="5088D3CC">
      <w:pPr>
        <w:pStyle w:val="85"/>
        <w:keepNext w:val="0"/>
        <w:keepLines w:val="0"/>
        <w:widowControl/>
        <w:numPr>
          <w:ilvl w:val="0"/>
          <w:numId w:val="13"/>
        </w:numPr>
        <w:suppressLineNumbers w:val="0"/>
        <w:ind w:left="720" w:leftChars="0" w:firstLine="0" w:firstLineChars="0"/>
        <w:rPr>
          <w:rFonts w:hint="default" w:ascii="Calibri" w:hAnsi="Calibri" w:cs="Calibri"/>
        </w:rPr>
      </w:pPr>
      <w:r>
        <w:rPr>
          <w:rStyle w:val="92"/>
          <w:rFonts w:hint="default" w:ascii="Calibri" w:hAnsi="Calibri" w:cs="Calibri"/>
        </w:rPr>
        <w:t>main()</w:t>
      </w:r>
    </w:p>
    <w:p w14:paraId="4162E3B3">
      <w:pPr>
        <w:keepNext w:val="0"/>
        <w:keepLines w:val="0"/>
        <w:widowControl/>
        <w:numPr>
          <w:ilvl w:val="1"/>
          <w:numId w:val="16"/>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Prompts the user to enter the number of passwords to generate.</w:t>
      </w:r>
    </w:p>
    <w:p w14:paraId="32D0EC50">
      <w:pPr>
        <w:keepNext w:val="0"/>
        <w:keepLines w:val="0"/>
        <w:widowControl/>
        <w:numPr>
          <w:ilvl w:val="1"/>
          <w:numId w:val="16"/>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Ensures that the minimum length of each password is at least 3.</w:t>
      </w:r>
    </w:p>
    <w:p w14:paraId="1D2421BF">
      <w:pPr>
        <w:keepNext w:val="0"/>
        <w:keepLines w:val="0"/>
        <w:widowControl/>
        <w:numPr>
          <w:ilvl w:val="1"/>
          <w:numId w:val="16"/>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Collects the desired lengths of the passwords from the user.</w:t>
      </w:r>
    </w:p>
    <w:p w14:paraId="00C4E08F">
      <w:pPr>
        <w:keepNext w:val="0"/>
        <w:keepLines w:val="0"/>
        <w:widowControl/>
        <w:numPr>
          <w:ilvl w:val="1"/>
          <w:numId w:val="16"/>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 xml:space="preserve">Calls </w:t>
      </w:r>
      <w:r>
        <w:rPr>
          <w:rStyle w:val="44"/>
          <w:rFonts w:hint="default" w:ascii="Calibri" w:hAnsi="Calibri" w:cs="Calibri"/>
        </w:rPr>
        <w:t>generatePassword()</w:t>
      </w:r>
      <w:r>
        <w:rPr>
          <w:rFonts w:hint="default" w:ascii="Calibri" w:hAnsi="Calibri" w:cs="Calibri"/>
        </w:rPr>
        <w:t xml:space="preserve"> with the collected lengths to </w:t>
      </w:r>
      <w:bookmarkStart w:id="0" w:name="_GoBack"/>
      <w:bookmarkEnd w:id="0"/>
      <w:r>
        <w:rPr>
          <w:rFonts w:hint="default" w:ascii="Calibri" w:hAnsi="Calibri" w:cs="Calibri"/>
        </w:rPr>
        <w:t>generate passwords.</w:t>
      </w:r>
    </w:p>
    <w:p w14:paraId="5F9AFD56">
      <w:pPr>
        <w:keepNext w:val="0"/>
        <w:keepLines w:val="0"/>
        <w:widowControl/>
        <w:numPr>
          <w:ilvl w:val="1"/>
          <w:numId w:val="16"/>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Displays each generated password to the user.</w:t>
      </w:r>
    </w:p>
    <w:p w14:paraId="1FBD19E3">
      <w:pPr>
        <w:pStyle w:val="4"/>
        <w:keepNext w:val="0"/>
        <w:keepLines w:val="0"/>
        <w:widowControl/>
        <w:suppressLineNumbers w:val="0"/>
        <w:rPr>
          <w:rFonts w:hint="default" w:ascii="Calibri" w:hAnsi="Calibri" w:cs="Calibri"/>
          <w:lang w:val="en-US"/>
        </w:rPr>
      </w:pPr>
      <w:r>
        <w:rPr>
          <w:rFonts w:hint="default" w:ascii="Calibri" w:hAnsi="Calibri" w:cs="Calibri"/>
          <w:u w:val="single"/>
        </w:rPr>
        <w:t>Execution</w:t>
      </w:r>
      <w:r>
        <w:rPr>
          <w:rFonts w:hint="default" w:ascii="Calibri" w:hAnsi="Calibri" w:cs="Calibri"/>
          <w:lang w:val="en-US"/>
        </w:rPr>
        <w:t xml:space="preserve"> :</w:t>
      </w:r>
    </w:p>
    <w:p w14:paraId="0A8F9F8E">
      <w:pPr>
        <w:keepNext w:val="0"/>
        <w:keepLines w:val="0"/>
        <w:widowControl/>
        <w:numPr>
          <w:ilvl w:val="0"/>
          <w:numId w:val="17"/>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The </w:t>
      </w:r>
      <w:r>
        <w:rPr>
          <w:rStyle w:val="44"/>
          <w:rFonts w:hint="default" w:ascii="Calibri" w:hAnsi="Calibri" w:cs="Calibri"/>
        </w:rPr>
        <w:t>main()</w:t>
      </w:r>
      <w:r>
        <w:rPr>
          <w:rFonts w:hint="default" w:ascii="Calibri" w:hAnsi="Calibri" w:cs="Calibri"/>
        </w:rPr>
        <w:t xml:space="preserve"> function controls the flow of the program.</w:t>
      </w:r>
    </w:p>
    <w:p w14:paraId="7307F6CC">
      <w:pPr>
        <w:keepNext w:val="0"/>
        <w:keepLines w:val="0"/>
        <w:widowControl/>
        <w:numPr>
          <w:ilvl w:val="0"/>
          <w:numId w:val="17"/>
        </w:numPr>
        <w:suppressLineNumbers w:val="0"/>
        <w:spacing w:before="0" w:beforeAutospacing="1" w:after="0" w:afterAutospacing="1"/>
        <w:ind w:left="720" w:hanging="360"/>
        <w:rPr>
          <w:rFonts w:hint="default" w:ascii="Calibri" w:hAnsi="Calibri" w:cs="Calibri"/>
        </w:rPr>
      </w:pPr>
      <w:r>
        <w:rPr>
          <w:rFonts w:hint="default" w:ascii="Calibri" w:hAnsi="Calibri" w:cs="Calibri"/>
        </w:rPr>
        <w:t>Prompts the user for input and processes the input to generate and display passwords.</w:t>
      </w:r>
    </w:p>
    <w:p w14:paraId="3F9053C2">
      <w:pPr>
        <w:keepNext w:val="0"/>
        <w:keepLines w:val="0"/>
        <w:widowControl/>
        <w:numPr>
          <w:ilvl w:val="0"/>
          <w:numId w:val="17"/>
        </w:numPr>
        <w:suppressLineNumbers w:val="0"/>
        <w:spacing w:before="0" w:beforeAutospacing="1" w:after="0" w:afterAutospacing="1"/>
        <w:ind w:left="720" w:hanging="360"/>
        <w:rPr>
          <w:rFonts w:hint="default" w:ascii="Calibri" w:hAnsi="Calibri" w:cs="Calibri"/>
        </w:rPr>
      </w:pPr>
      <w:r>
        <w:rPr>
          <w:rFonts w:hint="default" w:ascii="Calibri" w:hAnsi="Calibri" w:cs="Calibri"/>
        </w:rPr>
        <w:t>Ensures user inputs are validated and processed correctly.</w:t>
      </w:r>
    </w:p>
    <w:p w14:paraId="6E1B76FC">
      <w:pPr>
        <w:rPr>
          <w:rFonts w:hint="default" w:ascii="Calibri" w:hAnsi="Calibri" w:cs="Calibri"/>
        </w:rPr>
      </w:pPr>
    </w:p>
    <w:p w14:paraId="5F4F8329">
      <w:pPr>
        <w:rPr>
          <w:rFonts w:hint="default" w:ascii="Calibri" w:hAnsi="Calibri" w:cs="Calibri"/>
        </w:rPr>
      </w:pPr>
    </w:p>
    <w:sectPr>
      <w:pgSz w:w="11920" w:h="16850"/>
      <w:pgMar w:top="1440" w:right="1440" w:bottom="1440" w:left="1417" w:header="0" w:footer="0" w:gutter="0"/>
      <w:cols w:space="425"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Brush Script MT">
    <w:panose1 w:val="030608020404060703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CE2918"/>
    <w:multiLevelType w:val="multilevel"/>
    <w:tmpl w:val="F3CE29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4E78B418"/>
    <w:multiLevelType w:val="singleLevel"/>
    <w:tmpl w:val="4E78B418"/>
    <w:lvl w:ilvl="0" w:tentative="0">
      <w:start w:val="1"/>
      <w:numFmt w:val="decimal"/>
      <w:suff w:val="space"/>
      <w:lvlText w:val="%1."/>
      <w:lvlJc w:val="left"/>
    </w:lvl>
  </w:abstractNum>
  <w:abstractNum w:abstractNumId="12">
    <w:nsid w:val="5E49CF06"/>
    <w:multiLevelType w:val="multilevel"/>
    <w:tmpl w:val="5E49CF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7C04F177"/>
    <w:multiLevelType w:val="multilevel"/>
    <w:tmpl w:val="7C04F1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5F193A"/>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1A2082F"/>
    <w:rsid w:val="345F1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qFormat="1"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qFormat="1" w:unhideWhenUsed="0" w:uiPriority="0" w:semiHidden="0" w:name="List"/>
    <w:lsdException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qFormat="1" w:unhideWhenUsed="0" w:uiPriority="0" w:semiHidden="0" w:name="List Bullet 3"/>
    <w:lsdException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qFormat="1" w:unhideWhenUsed="0" w:uiPriority="0" w:semiHidden="0" w:name="Table Simple 3"/>
    <w:lsdException w:unhideWhenUsed="0" w:uiPriority="0" w:semiHidden="0" w:name="Table Classic 1"/>
    <w:lsdException w:unhideWhenUsed="0" w:uiPriority="0" w:semiHidden="0" w:name="Table Classic 2"/>
    <w:lsdException w:qFormat="1" w:unhideWhenUsed="0" w:uiPriority="0" w:semiHidden="0" w:name="Table Classic 3"/>
    <w:lsdException w:unhideWhenUsed="0" w:uiPriority="0" w:semiHidden="0" w:name="Table Classic 4"/>
    <w:lsdException w:unhideWhenUsed="0" w:uiPriority="0" w:semiHidden="0" w:name="Table Colorful 1"/>
    <w:lsdException w:qFormat="1" w:unhideWhenUsed="0" w:uiPriority="0" w:semiHidden="0" w:name="Table Colorful 2"/>
    <w:lsdException w:qFormat="1" w:unhideWhenUsed="0" w:uiPriority="0" w:semiHidden="0" w:name="Table Colorful 3"/>
    <w:lsdException w:unhideWhenUsed="0" w:uiPriority="0" w:semiHidden="0" w:name="Table Columns 1"/>
    <w:lsdException w:unhideWhenUsed="0" w:uiPriority="0" w:semiHidden="0" w:name="Table Columns 2"/>
    <w:lsdException w:qFormat="1" w:unhideWhenUsed="0" w:uiPriority="0" w:semiHidden="0" w:name="Table Columns 3"/>
    <w:lsdException w:unhideWhenUsed="0" w:uiPriority="0" w:semiHidden="0" w:name="Table Columns 4"/>
    <w:lsdException w:qFormat="1" w:unhideWhenUsed="0" w:uiPriority="0" w:semiHidden="0" w:name="Table Columns 5"/>
    <w:lsdException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qFormat="1" w:unhideWhenUsed="0" w:uiPriority="0" w:semiHidden="0" w:name="Table Grid 7"/>
    <w:lsdException w:unhideWhenUsed="0" w:uiPriority="0" w:semiHidden="0" w:name="Table Grid 8"/>
    <w:lsdException w:unhideWhenUsed="0" w:uiPriority="0" w:semiHidden="0" w:name="Table List 1"/>
    <w:lsdException w:qFormat="1" w:unhideWhenUsed="0" w:uiPriority="0" w:semiHidden="0" w:name="Table List 2"/>
    <w:lsdException w:unhideWhenUsed="0" w:uiPriority="0" w:semiHidden="0" w:name="Table List 3"/>
    <w:lsdException w:qFormat="1" w:unhideWhenUsed="0" w:uiPriority="0" w:semiHidden="0" w:name="Table List 4"/>
    <w:lsdException w:qFormat="1"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unhideWhenUsed="0" w:uiPriority="0" w:semiHidden="0" w:name="Table 3D effects 3"/>
    <w:lsdException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qFormat="1" w:unhideWhenUsed="0" w:uiPriority="0" w:semiHidden="0" w:name="Table Web 1"/>
    <w:lsdException w:unhideWhenUsed="0" w:uiPriority="0" w:semiHidden="0" w:name="Table Web 2"/>
    <w:lsdException w:qFormat="1" w:unhideWhenUsed="0" w:uiPriority="0" w:semiHidden="0" w:name="Table Web 3"/>
    <w:lsdException w:qFormat="1" w:unhideWhenUsed="0" w:uiPriority="0" w:semiHidden="0" w:name="Balloon Text"/>
    <w:lsdException w:unhideWhenUsed="0" w:uiPriority="0" w:semiHidden="0" w:name="Table Grid"/>
    <w:lsdException w:qFormat="1" w:unhideWhenUsed="0" w:uiPriority="0"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9</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2024-06-19T13:15:00Z</dcterms:created>
  <dc:creator>WPS_1703864187</dc:creator>
  <cp:lastModifiedBy>WPS_1703864187</cp:lastModifiedBy>
  <dcterms:modified xsi:type="dcterms:W3CDTF">2024-06-19T13:18:45Z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22BE749F76E34FB1A571A8A96384ACF3_11</vt:lpwstr>
  </property>
</Properties>
</file>